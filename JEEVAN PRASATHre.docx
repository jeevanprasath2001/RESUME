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2142538285"/>
        <w:placeholder>
          <w:docPart w:val="53C6342CBD7B4464AA68ACE92FC38743"/>
        </w:placeholder>
        <w:docPartList>
          <w:docPartGallery w:val="Quick Parts"/>
          <w:docPartCategory w:val=" Resume Name"/>
        </w:docPartList>
      </w:sdtPr>
      <w:sdtEndPr/>
      <w:sdtContent>
        <w:p w14:paraId="768FAB1C" w14:textId="77777777" w:rsidR="00365740" w:rsidRDefault="00365740">
          <w:pPr>
            <w:pStyle w:val="NoSpacing"/>
          </w:pPr>
        </w:p>
        <w:tbl>
          <w:tblPr>
            <w:tblStyle w:val="ListTable6Colorful-Accent5"/>
            <w:tblW w:w="5225" w:type="pct"/>
            <w:tblLook w:val="04A0" w:firstRow="1" w:lastRow="0" w:firstColumn="1" w:lastColumn="0" w:noHBand="0" w:noVBand="1"/>
          </w:tblPr>
          <w:tblGrid>
            <w:gridCol w:w="368"/>
            <w:gridCol w:w="9413"/>
          </w:tblGrid>
          <w:tr w:rsidR="00365740" w14:paraId="3098AA5C" w14:textId="77777777" w:rsidTr="0087618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8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" w:type="dxa"/>
              </w:tcPr>
              <w:p w14:paraId="00A44EE8" w14:textId="77777777" w:rsidR="00365740" w:rsidRDefault="00365740"/>
            </w:tc>
            <w:tc>
              <w:tcPr>
                <w:tcW w:w="9413" w:type="dxa"/>
              </w:tcPr>
              <w:p w14:paraId="3A73C5F7" w14:textId="761359CD" w:rsidR="00365740" w:rsidRPr="00E75E91" w:rsidRDefault="00365740" w:rsidP="00365740">
                <w:pPr>
                  <w:pStyle w:val="PersonalName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</w:rPr>
                </w:pPr>
                <w:r w:rsidRPr="00E75E91">
                  <w:rPr>
                    <w:rFonts w:ascii="Times New Roman" w:hAnsi="Times New Roman"/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rFonts w:ascii="Times New Roman" w:hAnsi="Times New Roman"/>
                    </w:rPr>
                    <w:id w:val="10979384"/>
                    <w:placeholder>
                      <w:docPart w:val="6D7E0C7032614D54B01FE4BBAD12F51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E75E91">
                      <w:rPr>
                        <w:rFonts w:ascii="Times New Roman" w:hAnsi="Times New Roman"/>
                      </w:rPr>
                      <w:t>JEEVAN PRASATH G</w:t>
                    </w:r>
                  </w:sdtContent>
                </w:sdt>
              </w:p>
              <w:p w14:paraId="718E5287" w14:textId="77777777" w:rsidR="00365740" w:rsidRPr="00E75E91" w:rsidRDefault="00365740" w:rsidP="00365740">
                <w:pPr>
                  <w:pStyle w:val="AddressText"/>
                  <w:spacing w:line="240" w:lineRule="auto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 w:val="0"/>
                    <w:bCs w:val="0"/>
                    <w:sz w:val="24"/>
                    <w:szCs w:val="24"/>
                  </w:rPr>
                </w:pPr>
                <w:proofErr w:type="gramStart"/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>130,Sirumugai</w:t>
                </w:r>
                <w:proofErr w:type="gramEnd"/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 xml:space="preserve"> Road,</w:t>
                </w:r>
              </w:p>
              <w:p w14:paraId="067E6A9A" w14:textId="2421521E" w:rsidR="00365740" w:rsidRPr="00E75E91" w:rsidRDefault="00365740" w:rsidP="00365740">
                <w:pPr>
                  <w:pStyle w:val="AddressText"/>
                  <w:spacing w:line="240" w:lineRule="auto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>katcheri</w:t>
                </w:r>
                <w:proofErr w:type="spellEnd"/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>veethi</w:t>
                </w:r>
                <w:proofErr w:type="spellEnd"/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 xml:space="preserve">, </w:t>
                </w:r>
                <w:proofErr w:type="spellStart"/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>Mettupalayam</w:t>
                </w:r>
                <w:proofErr w:type="spellEnd"/>
                <w:r w:rsidR="00886286"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</w:p>
              <w:p w14:paraId="3ACC5B08" w14:textId="06E045E5" w:rsidR="00365740" w:rsidRPr="00E75E91" w:rsidRDefault="00365740" w:rsidP="00365740">
                <w:pPr>
                  <w:pStyle w:val="AddressText"/>
                  <w:spacing w:line="240" w:lineRule="auto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>Phone: 9942055321</w:t>
                </w:r>
                <w:r w:rsidR="00574537"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</w:p>
              <w:p w14:paraId="4CCD0784" w14:textId="4E933FEF" w:rsidR="00365740" w:rsidRPr="00E75E91" w:rsidRDefault="00365740" w:rsidP="00365740">
                <w:pPr>
                  <w:pStyle w:val="AddressText"/>
                  <w:spacing w:line="240" w:lineRule="auto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>E-mail: jeevanprasath</w:t>
                </w:r>
                <w:r w:rsidR="00AC6351">
                  <w:rPr>
                    <w:rFonts w:ascii="Times New Roman" w:hAnsi="Times New Roman"/>
                    <w:sz w:val="24"/>
                    <w:szCs w:val="24"/>
                  </w:rPr>
                  <w:t>g2001</w:t>
                </w:r>
                <w:r w:rsidRPr="00E75E91">
                  <w:rPr>
                    <w:rFonts w:ascii="Times New Roman" w:hAnsi="Times New Roman"/>
                    <w:sz w:val="24"/>
                    <w:szCs w:val="24"/>
                  </w:rPr>
                  <w:t>@gmail.com</w:t>
                </w:r>
              </w:p>
              <w:p w14:paraId="70A622F9" w14:textId="38D75454" w:rsidR="00365740" w:rsidRPr="00E75E91" w:rsidRDefault="00365740">
                <w:pPr>
                  <w:pStyle w:val="AddressText"/>
                  <w:spacing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</w:rPr>
                </w:pPr>
              </w:p>
            </w:tc>
          </w:tr>
        </w:tbl>
        <w:p w14:paraId="38E48180" w14:textId="13D53CF1" w:rsidR="00310F3F" w:rsidRDefault="004F070B">
          <w:pPr>
            <w:pStyle w:val="NoSpacing"/>
          </w:pPr>
        </w:p>
      </w:sdtContent>
    </w:sdt>
    <w:tbl>
      <w:tblPr>
        <w:tblW w:w="5489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"/>
        <w:gridCol w:w="9868"/>
        <w:gridCol w:w="22"/>
        <w:gridCol w:w="22"/>
        <w:gridCol w:w="22"/>
        <w:gridCol w:w="22"/>
      </w:tblGrid>
      <w:tr w:rsidR="00C15FF8" w14:paraId="0F9A3A24" w14:textId="6D83D168" w:rsidTr="00747FBD">
        <w:trPr>
          <w:trHeight w:val="6156"/>
          <w:jc w:val="center"/>
        </w:trPr>
        <w:tc>
          <w:tcPr>
            <w:tcW w:w="302" w:type="dxa"/>
            <w:shd w:val="clear" w:color="auto" w:fill="AAB0C7" w:themeFill="accent1" w:themeFillTint="99"/>
          </w:tcPr>
          <w:p w14:paraId="560E7B35" w14:textId="77777777" w:rsidR="00C15FF8" w:rsidRDefault="00C15FF8">
            <w:pPr>
              <w:spacing w:after="0" w:line="240" w:lineRule="auto"/>
            </w:pPr>
          </w:p>
        </w:tc>
        <w:tc>
          <w:tcPr>
            <w:tcW w:w="986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49972C1" w14:textId="77777777" w:rsidR="00C15FF8" w:rsidRPr="003C08FE" w:rsidRDefault="00C15FF8">
            <w:pPr>
              <w:pStyle w:val="Section"/>
              <w:rPr>
                <w:rFonts w:ascii="Times New Roman" w:hAnsi="Times New Roman"/>
                <w:sz w:val="26"/>
                <w:szCs w:val="26"/>
              </w:rPr>
            </w:pPr>
            <w:r w:rsidRPr="003C08FE">
              <w:rPr>
                <w:rFonts w:ascii="Times New Roman" w:hAnsi="Times New Roman"/>
                <w:sz w:val="26"/>
                <w:szCs w:val="26"/>
              </w:rPr>
              <w:t>Objectives</w:t>
            </w:r>
          </w:p>
          <w:p w14:paraId="0DD40911" w14:textId="63896249" w:rsidR="00C15FF8" w:rsidRPr="001E19D6" w:rsidRDefault="001E19D6">
            <w:pPr>
              <w:pStyle w:val="SubsectionText"/>
              <w:rPr>
                <w:rFonts w:ascii="Times New Roman" w:hAnsi="Times New Roman"/>
                <w:sz w:val="24"/>
                <w:szCs w:val="24"/>
              </w:rPr>
            </w:pPr>
            <w:r w:rsidRPr="001E19D6">
              <w:rPr>
                <w:rFonts w:ascii="Times New Roman" w:hAnsi="Times New Roman"/>
                <w:sz w:val="24"/>
                <w:szCs w:val="24"/>
              </w:rPr>
              <w:t xml:space="preserve">       To secure a challenging </w:t>
            </w:r>
            <w:r w:rsidR="0047207E">
              <w:rPr>
                <w:rFonts w:ascii="Times New Roman" w:hAnsi="Times New Roman"/>
                <w:sz w:val="24"/>
                <w:szCs w:val="24"/>
              </w:rPr>
              <w:t>position in this organization in order to improve my skill and work for the growth of the organization.</w:t>
            </w:r>
          </w:p>
          <w:p w14:paraId="5320AA32" w14:textId="7D0F3F87" w:rsidR="00C15FF8" w:rsidRPr="003C08FE" w:rsidRDefault="00C15FF8" w:rsidP="00C45E25">
            <w:pPr>
              <w:pStyle w:val="Section"/>
              <w:rPr>
                <w:rFonts w:ascii="Times New Roman" w:hAnsi="Times New Roman"/>
                <w:sz w:val="26"/>
                <w:szCs w:val="26"/>
              </w:rPr>
            </w:pPr>
            <w:r w:rsidRPr="003C08FE">
              <w:rPr>
                <w:rFonts w:ascii="Times New Roman" w:hAnsi="Times New Roman"/>
                <w:sz w:val="26"/>
                <w:szCs w:val="26"/>
              </w:rPr>
              <w:t>Education</w:t>
            </w:r>
          </w:p>
          <w:p w14:paraId="49FF2991" w14:textId="5B372A4D" w:rsidR="00C15FF8" w:rsidRPr="00E75E91" w:rsidRDefault="00C15FF8" w:rsidP="004D2A9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>10</w:t>
            </w:r>
            <w:r w:rsidRPr="00E75E91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774BF9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774BF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National Matric Hr. </w:t>
            </w:r>
            <w:proofErr w:type="gramStart"/>
            <w:r w:rsidRPr="00E75E91">
              <w:rPr>
                <w:rFonts w:ascii="Times New Roman" w:hAnsi="Times New Roman"/>
                <w:sz w:val="24"/>
                <w:szCs w:val="24"/>
              </w:rPr>
              <w:t>Sec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School</w:t>
            </w:r>
            <w:proofErr w:type="gramEnd"/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EF5BC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(2017)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88.4%      </w:t>
            </w:r>
          </w:p>
          <w:p w14:paraId="272E3222" w14:textId="059BEDD1" w:rsidR="00C15FF8" w:rsidRPr="00E75E91" w:rsidRDefault="00C15FF8" w:rsidP="00A521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</w:p>
          <w:p w14:paraId="296A1875" w14:textId="6E5EA9A1" w:rsidR="00C15FF8" w:rsidRPr="00E75E91" w:rsidRDefault="00C15FF8" w:rsidP="004D2A9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>12</w:t>
            </w:r>
            <w:r w:rsidRPr="00E75E91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2949E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74BF9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National Matric Hr. </w:t>
            </w:r>
            <w:proofErr w:type="gramStart"/>
            <w:r w:rsidRPr="00E75E91">
              <w:rPr>
                <w:rFonts w:ascii="Times New Roman" w:hAnsi="Times New Roman"/>
                <w:sz w:val="24"/>
                <w:szCs w:val="24"/>
              </w:rPr>
              <w:t>Sec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School</w:t>
            </w:r>
            <w:proofErr w:type="gramEnd"/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EF5BC2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(2019)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-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68.5%     </w:t>
            </w:r>
          </w:p>
          <w:p w14:paraId="5ECB1AEA" w14:textId="5CEA73D2" w:rsidR="00C15FF8" w:rsidRPr="00E75E91" w:rsidRDefault="00C15FF8" w:rsidP="00A5216A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</w:p>
          <w:p w14:paraId="605A6616" w14:textId="5C897A16" w:rsidR="00C15FF8" w:rsidRPr="00E75E91" w:rsidRDefault="002949EA" w:rsidP="004D2A9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B.Sc. Information</w:t>
            </w:r>
            <w:r w:rsidR="00C15FF8" w:rsidRPr="00E75E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5F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F9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C15FF8">
              <w:rPr>
                <w:rFonts w:ascii="Times New Roman" w:hAnsi="Times New Roman"/>
                <w:sz w:val="24"/>
                <w:szCs w:val="24"/>
              </w:rPr>
              <w:t>-</w:t>
            </w:r>
            <w:r w:rsidR="00C15FF8" w:rsidRPr="00E75E91">
              <w:rPr>
                <w:rFonts w:ascii="Times New Roman" w:hAnsi="Times New Roman"/>
                <w:sz w:val="24"/>
                <w:szCs w:val="24"/>
              </w:rPr>
              <w:t xml:space="preserve">Sri Ramakrishna Mission Vidyalaya </w:t>
            </w:r>
          </w:p>
          <w:p w14:paraId="7ACCB8FD" w14:textId="409E87A4" w:rsidR="00C15FF8" w:rsidRPr="00E75E91" w:rsidRDefault="00C15FF8" w:rsidP="00A521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Technology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74BF9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College of Arts and </w:t>
            </w:r>
            <w:proofErr w:type="gramStart"/>
            <w:r w:rsidRPr="00E75E91">
              <w:rPr>
                <w:rFonts w:ascii="Times New Roman" w:hAnsi="Times New Roman"/>
                <w:sz w:val="24"/>
                <w:szCs w:val="24"/>
              </w:rPr>
              <w:t>Science(</w:t>
            </w:r>
            <w:proofErr w:type="gramEnd"/>
            <w:r w:rsidRPr="00E75E91">
              <w:rPr>
                <w:rFonts w:ascii="Times New Roman" w:hAnsi="Times New Roman"/>
                <w:sz w:val="24"/>
                <w:szCs w:val="24"/>
              </w:rPr>
              <w:t>CGPA)</w:t>
            </w:r>
            <w:r w:rsidR="00EF5BC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(2022)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-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>72.2</w:t>
            </w:r>
          </w:p>
          <w:p w14:paraId="26E14428" w14:textId="2B006A6E" w:rsidR="00C15FF8" w:rsidRPr="00E75E91" w:rsidRDefault="00C15FF8" w:rsidP="00A521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49FFC4C5" w14:textId="77777777" w:rsidR="00C15FF8" w:rsidRPr="00E75E91" w:rsidRDefault="00C15FF8" w:rsidP="00A521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32460065" w14:textId="77777777" w:rsidR="00C15FF8" w:rsidRPr="00E75E91" w:rsidRDefault="00C15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89E574" w14:textId="33F8CA46" w:rsidR="00C15FF8" w:rsidRDefault="00C15FF8">
            <w:pPr>
              <w:pStyle w:val="Section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C08FE">
              <w:rPr>
                <w:rFonts w:ascii="Times New Roman" w:hAnsi="Times New Roman"/>
                <w:sz w:val="26"/>
                <w:szCs w:val="26"/>
              </w:rPr>
              <w:t>Experience-Intern</w:t>
            </w:r>
          </w:p>
          <w:p w14:paraId="6A74A8DB" w14:textId="77777777" w:rsidR="00654C7A" w:rsidRPr="00654C7A" w:rsidRDefault="00654C7A" w:rsidP="00654C7A"/>
          <w:p w14:paraId="16DAB4A7" w14:textId="7D90CE8C" w:rsidR="00C15FF8" w:rsidRPr="00E75E91" w:rsidRDefault="00C15FF8" w:rsidP="00E16B34">
            <w:pPr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ab/>
            </w:r>
            <w:r w:rsidR="003C08FE">
              <w:rPr>
                <w:rFonts w:ascii="Times New Roman" w:hAnsi="Times New Roman"/>
                <w:sz w:val="24"/>
                <w:szCs w:val="24"/>
              </w:rPr>
              <w:t>Organization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 xml:space="preserve">-Wide Last Private </w:t>
            </w:r>
            <w:proofErr w:type="gramStart"/>
            <w:r w:rsidRPr="00E75E91">
              <w:rPr>
                <w:rFonts w:ascii="Times New Roman" w:hAnsi="Times New Roman"/>
                <w:sz w:val="24"/>
                <w:szCs w:val="24"/>
              </w:rPr>
              <w:t xml:space="preserve">Technologies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proofErr w:type="spellStart"/>
            <w:r w:rsidR="00632C15">
              <w:rPr>
                <w:rFonts w:ascii="Times New Roman" w:hAnsi="Times New Roman"/>
                <w:sz w:val="24"/>
                <w:szCs w:val="24"/>
              </w:rPr>
              <w:t>Saravana</w:t>
            </w:r>
            <w:r w:rsidR="00B71451">
              <w:rPr>
                <w:rFonts w:ascii="Times New Roman" w:hAnsi="Times New Roman"/>
                <w:sz w:val="24"/>
                <w:szCs w:val="24"/>
              </w:rPr>
              <w:t>m</w:t>
            </w:r>
            <w:r w:rsidR="00632C15">
              <w:rPr>
                <w:rFonts w:ascii="Times New Roman" w:hAnsi="Times New Roman"/>
                <w:sz w:val="24"/>
                <w:szCs w:val="24"/>
              </w:rPr>
              <w:t>Patti</w:t>
            </w:r>
            <w:proofErr w:type="spellEnd"/>
            <w:proofErr w:type="gramEnd"/>
            <w:r w:rsidR="00B7145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F51343F" w14:textId="6F0BCC00" w:rsidR="00C15FF8" w:rsidRPr="00E75E91" w:rsidRDefault="00C15FF8" w:rsidP="00E16B34">
            <w:pPr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>D</w:t>
            </w:r>
            <w:r w:rsidR="003C08FE">
              <w:rPr>
                <w:rFonts w:ascii="Times New Roman" w:hAnsi="Times New Roman"/>
                <w:sz w:val="24"/>
                <w:szCs w:val="24"/>
              </w:rPr>
              <w:t>uration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>-2 Months</w:t>
            </w:r>
          </w:p>
          <w:p w14:paraId="494E3CF6" w14:textId="29E5C6E3" w:rsidR="00C15FF8" w:rsidRPr="00E75E91" w:rsidRDefault="00C15FF8" w:rsidP="00E16B34">
            <w:pPr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>R</w:t>
            </w:r>
            <w:r w:rsidR="003C08FE">
              <w:rPr>
                <w:rFonts w:ascii="Times New Roman" w:hAnsi="Times New Roman"/>
                <w:sz w:val="24"/>
                <w:szCs w:val="24"/>
              </w:rPr>
              <w:t>ole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 xml:space="preserve">-Mobile App </w:t>
            </w:r>
            <w:proofErr w:type="gramStart"/>
            <w:r w:rsidRPr="00E75E91">
              <w:rPr>
                <w:rFonts w:ascii="Times New Roman" w:hAnsi="Times New Roman"/>
                <w:sz w:val="24"/>
                <w:szCs w:val="24"/>
              </w:rPr>
              <w:t>Development(</w:t>
            </w:r>
            <w:proofErr w:type="gramEnd"/>
            <w:r w:rsidRPr="00E75E91">
              <w:rPr>
                <w:rFonts w:ascii="Times New Roman" w:hAnsi="Times New Roman"/>
                <w:sz w:val="24"/>
                <w:szCs w:val="24"/>
              </w:rPr>
              <w:t>Flutter)</w:t>
            </w:r>
          </w:p>
          <w:p w14:paraId="273343A2" w14:textId="14437E69" w:rsidR="00654C7A" w:rsidRPr="00E75E91" w:rsidRDefault="00EF5BC2" w:rsidP="00654C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C15FF8" w:rsidRPr="00E75E91">
              <w:rPr>
                <w:rFonts w:ascii="Times New Roman" w:hAnsi="Times New Roman"/>
                <w:sz w:val="24"/>
                <w:szCs w:val="24"/>
              </w:rPr>
              <w:t xml:space="preserve">   Two Months </w:t>
            </w:r>
            <w:proofErr w:type="gramStart"/>
            <w:r w:rsidR="00654C7A">
              <w:rPr>
                <w:rFonts w:ascii="Times New Roman" w:hAnsi="Times New Roman"/>
                <w:sz w:val="24"/>
                <w:szCs w:val="24"/>
              </w:rPr>
              <w:t xml:space="preserve">Internship </w:t>
            </w:r>
            <w:r w:rsidR="00C15FF8" w:rsidRPr="00E75E91">
              <w:rPr>
                <w:rFonts w:ascii="Times New Roman" w:hAnsi="Times New Roman"/>
                <w:sz w:val="24"/>
                <w:szCs w:val="24"/>
              </w:rPr>
              <w:t xml:space="preserve"> Experiences</w:t>
            </w:r>
            <w:proofErr w:type="gramEnd"/>
            <w:r w:rsidR="00C15FF8" w:rsidRPr="00E75E91">
              <w:rPr>
                <w:rFonts w:ascii="Times New Roman" w:hAnsi="Times New Roman"/>
                <w:sz w:val="24"/>
                <w:szCs w:val="24"/>
              </w:rPr>
              <w:t xml:space="preserve"> in a startup Company with different technologies like </w:t>
            </w:r>
            <w:r w:rsidR="00654C7A" w:rsidRPr="00E75E91">
              <w:rPr>
                <w:rFonts w:ascii="Times New Roman" w:hAnsi="Times New Roman"/>
                <w:sz w:val="24"/>
                <w:szCs w:val="24"/>
              </w:rPr>
              <w:t xml:space="preserve">Java core  , Mobile App development (flutter) </w:t>
            </w:r>
            <w:r w:rsidR="00654C7A">
              <w:rPr>
                <w:rFonts w:ascii="Times New Roman" w:hAnsi="Times New Roman"/>
                <w:sz w:val="24"/>
                <w:szCs w:val="24"/>
              </w:rPr>
              <w:t xml:space="preserve">and I Worked </w:t>
            </w:r>
            <w:r w:rsidR="00917B00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654C7A">
              <w:rPr>
                <w:rFonts w:ascii="Times New Roman" w:hAnsi="Times New Roman"/>
                <w:sz w:val="24"/>
                <w:szCs w:val="24"/>
              </w:rPr>
              <w:t xml:space="preserve"> UI  Designing </w:t>
            </w:r>
            <w:r w:rsidR="00917B00">
              <w:rPr>
                <w:rFonts w:ascii="Times New Roman" w:hAnsi="Times New Roman"/>
                <w:sz w:val="24"/>
                <w:szCs w:val="24"/>
              </w:rPr>
              <w:t xml:space="preserve">,make form validation </w:t>
            </w:r>
            <w:r w:rsidR="00654C7A">
              <w:rPr>
                <w:rFonts w:ascii="Times New Roman" w:hAnsi="Times New Roman"/>
                <w:sz w:val="24"/>
                <w:szCs w:val="24"/>
              </w:rPr>
              <w:t xml:space="preserve">in mobile Development  </w:t>
            </w:r>
            <w:r w:rsidR="00917B00">
              <w:rPr>
                <w:rFonts w:ascii="Times New Roman" w:hAnsi="Times New Roman"/>
                <w:sz w:val="24"/>
                <w:szCs w:val="24"/>
              </w:rPr>
              <w:t>using flutter.</w:t>
            </w:r>
            <w:r w:rsidR="00654C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036B9AD" w14:textId="74B667F4" w:rsidR="00C15FF8" w:rsidRPr="00E75E91" w:rsidRDefault="00C15FF8" w:rsidP="00E16B3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556AB3F" w14:textId="78F46321" w:rsidR="00C15FF8" w:rsidRPr="00E75E91" w:rsidRDefault="00C15FF8" w:rsidP="00E16B34">
            <w:pPr>
              <w:rPr>
                <w:rFonts w:ascii="Times New Roman" w:hAnsi="Times New Roman"/>
              </w:rPr>
            </w:pPr>
          </w:p>
          <w:p w14:paraId="528BE19F" w14:textId="77777777" w:rsidR="00C15FF8" w:rsidRPr="00E75E91" w:rsidRDefault="00C15FF8" w:rsidP="00E16B34">
            <w:pPr>
              <w:rPr>
                <w:rFonts w:ascii="Times New Roman" w:hAnsi="Times New Roman"/>
              </w:rPr>
            </w:pPr>
          </w:p>
          <w:p w14:paraId="0012C053" w14:textId="6A68DC82" w:rsidR="00C15FF8" w:rsidRPr="00E75E91" w:rsidRDefault="00C15FF8" w:rsidP="007E385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3E05572" w14:textId="603AE54E" w:rsidR="00C15FF8" w:rsidRPr="00E75E91" w:rsidRDefault="00C15FF8" w:rsidP="007E385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7BDAF2" w14:textId="008B4831" w:rsidR="00C15FF8" w:rsidRPr="00E75E91" w:rsidRDefault="00C15FF8" w:rsidP="007E385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5D1DD8" w14:textId="614EE174" w:rsidR="00C15FF8" w:rsidRPr="00E75E91" w:rsidRDefault="00C15FF8" w:rsidP="007E385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40CC614" w14:textId="65345790" w:rsidR="00C15FF8" w:rsidRPr="003C08FE" w:rsidRDefault="00C15FF8" w:rsidP="005C0F42">
            <w:pPr>
              <w:pStyle w:val="Section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C08FE">
              <w:rPr>
                <w:rFonts w:ascii="Times New Roman" w:hAnsi="Times New Roman"/>
                <w:sz w:val="26"/>
                <w:szCs w:val="26"/>
              </w:rPr>
              <w:t>Achievement</w:t>
            </w:r>
          </w:p>
          <w:p w14:paraId="1444E306" w14:textId="29F250F2" w:rsidR="00C15FF8" w:rsidRPr="00E75E91" w:rsidRDefault="00C15FF8" w:rsidP="00E16B34">
            <w:pPr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 xml:space="preserve">As intern </w:t>
            </w:r>
          </w:p>
          <w:p w14:paraId="31C61FCB" w14:textId="259548F9" w:rsidR="00C15FF8" w:rsidRPr="00E75E91" w:rsidRDefault="00C15FF8" w:rsidP="00E16B34">
            <w:pPr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>ORGANIZATION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 xml:space="preserve">-Blazing </w:t>
            </w:r>
            <w:proofErr w:type="gramStart"/>
            <w:r w:rsidRPr="00E75E91">
              <w:rPr>
                <w:rFonts w:ascii="Times New Roman" w:hAnsi="Times New Roman"/>
                <w:sz w:val="24"/>
                <w:szCs w:val="24"/>
              </w:rPr>
              <w:t>coders</w:t>
            </w:r>
            <w:r w:rsidR="009F64D8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spellStart"/>
            <w:r w:rsidR="009F64D8">
              <w:rPr>
                <w:rFonts w:ascii="Times New Roman" w:hAnsi="Times New Roman"/>
                <w:sz w:val="24"/>
                <w:szCs w:val="24"/>
              </w:rPr>
              <w:t>Singanallur</w:t>
            </w:r>
            <w:proofErr w:type="spellEnd"/>
            <w:proofErr w:type="gramEnd"/>
            <w:r w:rsidR="009F64D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BE7495" w14:textId="77777777" w:rsidR="00C15FF8" w:rsidRPr="00E75E91" w:rsidRDefault="00C15FF8" w:rsidP="00E16B34">
            <w:pPr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 xml:space="preserve">DURATION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>-2 Months</w:t>
            </w:r>
          </w:p>
          <w:p w14:paraId="5D8B36B1" w14:textId="77777777" w:rsidR="00C15FF8" w:rsidRPr="00E75E91" w:rsidRDefault="00C15FF8" w:rsidP="00E16B34">
            <w:pPr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>ROLE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</w:r>
            <w:r w:rsidRPr="00E75E91">
              <w:rPr>
                <w:rFonts w:ascii="Times New Roman" w:hAnsi="Times New Roman"/>
                <w:sz w:val="24"/>
                <w:szCs w:val="24"/>
              </w:rPr>
              <w:tab/>
              <w:t>-UI -Developer</w:t>
            </w:r>
          </w:p>
          <w:p w14:paraId="3D358ECD" w14:textId="70A5FFE7" w:rsidR="00024816" w:rsidRPr="00E75E91" w:rsidRDefault="00C15FF8" w:rsidP="00024816">
            <w:pPr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2632D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5066D1">
              <w:rPr>
                <w:rFonts w:ascii="Times New Roman" w:hAnsi="Times New Roman"/>
                <w:sz w:val="24"/>
                <w:szCs w:val="24"/>
              </w:rPr>
              <w:t xml:space="preserve"> In the period of Covid </w:t>
            </w:r>
            <w:proofErr w:type="gramStart"/>
            <w:r w:rsidR="005066D1">
              <w:rPr>
                <w:rFonts w:ascii="Times New Roman" w:hAnsi="Times New Roman"/>
                <w:sz w:val="24"/>
                <w:szCs w:val="24"/>
              </w:rPr>
              <w:t>Restrictions ,I</w:t>
            </w:r>
            <w:proofErr w:type="gramEnd"/>
            <w:r w:rsidR="005066D1">
              <w:rPr>
                <w:rFonts w:ascii="Times New Roman" w:hAnsi="Times New Roman"/>
                <w:sz w:val="24"/>
                <w:szCs w:val="24"/>
              </w:rPr>
              <w:t xml:space="preserve"> get an </w:t>
            </w:r>
            <w:r w:rsidR="00024816">
              <w:rPr>
                <w:rFonts w:ascii="Times New Roman" w:hAnsi="Times New Roman"/>
                <w:sz w:val="24"/>
                <w:szCs w:val="24"/>
              </w:rPr>
              <w:t xml:space="preserve">opportunity </w:t>
            </w:r>
            <w:r w:rsidR="00A74736">
              <w:rPr>
                <w:rFonts w:ascii="Times New Roman" w:hAnsi="Times New Roman"/>
                <w:sz w:val="24"/>
                <w:szCs w:val="24"/>
              </w:rPr>
              <w:t>for</w:t>
            </w:r>
            <w:r w:rsidR="000248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32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>Two Months Experiences in a startup Company with technologies</w:t>
            </w:r>
            <w:r w:rsidR="000248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24816" w:rsidRPr="00E75E91">
              <w:rPr>
                <w:rFonts w:ascii="Times New Roman" w:hAnsi="Times New Roman"/>
                <w:sz w:val="24"/>
                <w:szCs w:val="24"/>
              </w:rPr>
              <w:t>Like HTML ,CSS, Bootstrap .</w:t>
            </w:r>
            <w:r w:rsidR="00024816">
              <w:rPr>
                <w:rFonts w:ascii="Times New Roman" w:hAnsi="Times New Roman"/>
                <w:sz w:val="24"/>
                <w:szCs w:val="24"/>
              </w:rPr>
              <w:t>t</w:t>
            </w:r>
            <w:r w:rsidR="00022670">
              <w:rPr>
                <w:rFonts w:ascii="Times New Roman" w:hAnsi="Times New Roman"/>
                <w:sz w:val="24"/>
                <w:szCs w:val="24"/>
              </w:rPr>
              <w:t>o</w:t>
            </w:r>
            <w:r w:rsidR="00024816">
              <w:rPr>
                <w:rFonts w:ascii="Times New Roman" w:hAnsi="Times New Roman"/>
                <w:sz w:val="24"/>
                <w:szCs w:val="24"/>
              </w:rPr>
              <w:t xml:space="preserve"> creating web </w:t>
            </w:r>
            <w:r w:rsidR="00022670">
              <w:rPr>
                <w:rFonts w:ascii="Times New Roman" w:hAnsi="Times New Roman"/>
                <w:sz w:val="24"/>
                <w:szCs w:val="24"/>
              </w:rPr>
              <w:t xml:space="preserve">sites, web page and </w:t>
            </w:r>
            <w:r w:rsidR="00024816" w:rsidRPr="00E75E91">
              <w:rPr>
                <w:rFonts w:ascii="Times New Roman" w:hAnsi="Times New Roman"/>
                <w:sz w:val="24"/>
                <w:szCs w:val="24"/>
              </w:rPr>
              <w:t xml:space="preserve"> I was fascinated by how the analyzed the needs of clients </w:t>
            </w:r>
            <w:r w:rsidR="00B47377">
              <w:rPr>
                <w:rFonts w:ascii="Times New Roman" w:hAnsi="Times New Roman"/>
                <w:sz w:val="24"/>
                <w:szCs w:val="24"/>
              </w:rPr>
              <w:t>and to gain the working area experiences.</w:t>
            </w:r>
          </w:p>
          <w:p w14:paraId="273D7663" w14:textId="7BF38389" w:rsidR="00C15FF8" w:rsidRPr="00E75E91" w:rsidRDefault="00C15FF8" w:rsidP="00E16B3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6C34EAC" w14:textId="1911C66C" w:rsidR="00C15FF8" w:rsidRPr="003C08FE" w:rsidRDefault="00C15FF8" w:rsidP="00961757">
            <w:pPr>
              <w:pStyle w:val="Section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C08FE">
              <w:rPr>
                <w:rFonts w:ascii="Times New Roman" w:hAnsi="Times New Roman"/>
                <w:sz w:val="26"/>
                <w:szCs w:val="26"/>
              </w:rPr>
              <w:t>Project</w:t>
            </w:r>
          </w:p>
          <w:p w14:paraId="59F5EE15" w14:textId="759C75B7" w:rsidR="00C15FF8" w:rsidRPr="00E75E91" w:rsidRDefault="00C15FF8" w:rsidP="00713245">
            <w:pPr>
              <w:rPr>
                <w:rFonts w:ascii="Times New Roman" w:hAnsi="Times New Roman"/>
                <w:sz w:val="24"/>
                <w:szCs w:val="24"/>
              </w:rPr>
            </w:pP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proofErr w:type="gramStart"/>
            <w:r w:rsidRPr="00E75E91">
              <w:rPr>
                <w:rFonts w:ascii="Times New Roman" w:hAnsi="Times New Roman"/>
                <w:sz w:val="24"/>
                <w:szCs w:val="24"/>
              </w:rPr>
              <w:t>Done  a</w:t>
            </w:r>
            <w:proofErr w:type="gramEnd"/>
            <w:r w:rsidRPr="00E75E91">
              <w:rPr>
                <w:rFonts w:ascii="Times New Roman" w:hAnsi="Times New Roman"/>
                <w:sz w:val="24"/>
                <w:szCs w:val="24"/>
              </w:rPr>
              <w:t xml:space="preserve"> College Final year project on </w:t>
            </w:r>
            <w:r w:rsidRPr="00E75E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Restaurant Management system 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>to make Online Food Ordering  website and create a Admin Module and Make Design. The Admin Module includes Admin</w:t>
            </w:r>
            <w:r w:rsidR="008948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22670" w:rsidRPr="00E75E91">
              <w:rPr>
                <w:rFonts w:ascii="Times New Roman" w:hAnsi="Times New Roman"/>
                <w:sz w:val="24"/>
                <w:szCs w:val="24"/>
              </w:rPr>
              <w:t>page</w:t>
            </w:r>
            <w:r w:rsidR="008948C6" w:rsidRPr="00E75E91">
              <w:rPr>
                <w:rFonts w:ascii="Times New Roman" w:hAnsi="Times New Roman"/>
                <w:sz w:val="24"/>
                <w:szCs w:val="24"/>
              </w:rPr>
              <w:t>, Category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22670" w:rsidRPr="00E75E91">
              <w:rPr>
                <w:rFonts w:ascii="Times New Roman" w:hAnsi="Times New Roman"/>
                <w:sz w:val="24"/>
                <w:szCs w:val="24"/>
              </w:rPr>
              <w:t>page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, Food </w:t>
            </w:r>
            <w:r w:rsidR="00022670" w:rsidRPr="00E75E91">
              <w:rPr>
                <w:rFonts w:ascii="Times New Roman" w:hAnsi="Times New Roman"/>
                <w:sz w:val="24"/>
                <w:szCs w:val="24"/>
              </w:rPr>
              <w:t>page</w:t>
            </w:r>
            <w:r w:rsidR="008948C6" w:rsidRPr="00E75E91">
              <w:rPr>
                <w:rFonts w:ascii="Times New Roman" w:hAnsi="Times New Roman"/>
                <w:sz w:val="24"/>
                <w:szCs w:val="24"/>
              </w:rPr>
              <w:t>, Order</w:t>
            </w:r>
            <w:r w:rsidRPr="00E75E91">
              <w:rPr>
                <w:rFonts w:ascii="Times New Roman" w:hAnsi="Times New Roman"/>
                <w:sz w:val="24"/>
                <w:szCs w:val="24"/>
              </w:rPr>
              <w:t xml:space="preserve"> page. Each page consists of Add, </w:t>
            </w:r>
            <w:proofErr w:type="gramStart"/>
            <w:r w:rsidRPr="00E75E91">
              <w:rPr>
                <w:rFonts w:ascii="Times New Roman" w:hAnsi="Times New Roman"/>
                <w:sz w:val="24"/>
                <w:szCs w:val="24"/>
              </w:rPr>
              <w:t>Update ,Delete</w:t>
            </w:r>
            <w:proofErr w:type="gramEnd"/>
            <w:r w:rsidRPr="00E75E91">
              <w:rPr>
                <w:rFonts w:ascii="Times New Roman" w:hAnsi="Times New Roman"/>
                <w:sz w:val="24"/>
                <w:szCs w:val="24"/>
              </w:rPr>
              <w:t xml:space="preserve"> .The Project Done with the help of PHP and MySQL</w:t>
            </w:r>
            <w:r w:rsidR="00A7473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D62C63C" w14:textId="1B143E69" w:rsidR="00C15FF8" w:rsidRPr="00E75E91" w:rsidRDefault="00C15FF8" w:rsidP="00A1617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C70EBCD" w14:textId="5442D145" w:rsidR="00C15FF8" w:rsidRPr="00E75E91" w:rsidRDefault="00C15FF8" w:rsidP="00A16172">
            <w:pPr>
              <w:pStyle w:val="Subsection"/>
              <w:spacing w:after="0"/>
              <w:rPr>
                <w:rFonts w:ascii="Times New Roman" w:hAnsi="Times New Roman"/>
              </w:rPr>
            </w:pPr>
          </w:p>
          <w:p w14:paraId="5DF61FCD" w14:textId="08A4A8C9" w:rsidR="00C15FF8" w:rsidRPr="003C08FE" w:rsidRDefault="00C15FF8" w:rsidP="004C7AB5">
            <w:pPr>
              <w:pStyle w:val="Section"/>
              <w:rPr>
                <w:rFonts w:ascii="Times New Roman" w:hAnsi="Times New Roman"/>
                <w:sz w:val="26"/>
                <w:szCs w:val="26"/>
              </w:rPr>
            </w:pPr>
            <w:r w:rsidRPr="003C08FE">
              <w:rPr>
                <w:rFonts w:ascii="Times New Roman" w:hAnsi="Times New Roman"/>
                <w:sz w:val="26"/>
                <w:szCs w:val="26"/>
              </w:rPr>
              <w:t>Skills</w:t>
            </w:r>
          </w:p>
          <w:p w14:paraId="01E7823E" w14:textId="3906A8BA" w:rsidR="00C15FF8" w:rsidRPr="00E75E91" w:rsidRDefault="00FD5D59" w:rsidP="004D2A9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HTML</w:t>
            </w:r>
          </w:p>
          <w:p w14:paraId="297C41BE" w14:textId="479904DF" w:rsidR="00C15FF8" w:rsidRPr="00E75E91" w:rsidRDefault="00FD5D59" w:rsidP="004D2A9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CSS</w:t>
            </w:r>
          </w:p>
          <w:p w14:paraId="1EF2D8DD" w14:textId="785848D3" w:rsidR="00C15FF8" w:rsidRDefault="00FD5D59" w:rsidP="004D2A9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 core</w:t>
            </w:r>
          </w:p>
          <w:p w14:paraId="6DEEC714" w14:textId="6F176719" w:rsidR="00FD5D59" w:rsidRDefault="00FD5D59" w:rsidP="004D2A9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Dart (flutter)</w:t>
            </w:r>
          </w:p>
          <w:p w14:paraId="6FDB29E8" w14:textId="39A008BF" w:rsidR="00FD5D59" w:rsidRDefault="00FD5D59" w:rsidP="004D2A9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  <w:p w14:paraId="4B7C66FF" w14:textId="6BAECA8C" w:rsidR="00FD5D59" w:rsidRDefault="00FD5D59" w:rsidP="004D2A9A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C++</w:t>
            </w:r>
          </w:p>
          <w:p w14:paraId="2B9D562B" w14:textId="75A5DE6E" w:rsidR="00135F86" w:rsidRPr="00533117" w:rsidRDefault="00135F86" w:rsidP="00533117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533117">
              <w:rPr>
                <w:rFonts w:ascii="Times New Roman" w:hAnsi="Times New Roman"/>
                <w:sz w:val="24"/>
                <w:szCs w:val="24"/>
              </w:rPr>
              <w:t>PHP</w:t>
            </w:r>
          </w:p>
          <w:p w14:paraId="2123A8CC" w14:textId="77777777" w:rsidR="00135F86" w:rsidRPr="00E75E91" w:rsidRDefault="00135F86" w:rsidP="00135F86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8F00050" w14:textId="77777777" w:rsidR="00C15FF8" w:rsidRDefault="00C15FF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</w:rPr>
            </w:pPr>
          </w:p>
          <w:p w14:paraId="5397D98F" w14:textId="77777777" w:rsidR="0087618F" w:rsidRDefault="0087618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</w:rPr>
            </w:pPr>
          </w:p>
          <w:p w14:paraId="348E20EA" w14:textId="77777777" w:rsidR="0087618F" w:rsidRDefault="0087618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</w:rPr>
            </w:pPr>
          </w:p>
          <w:p w14:paraId="1C92D2A5" w14:textId="77777777" w:rsidR="0087618F" w:rsidRDefault="0087618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</w:rPr>
            </w:pPr>
          </w:p>
          <w:p w14:paraId="13D7E413" w14:textId="55B06D39" w:rsidR="009F64D8" w:rsidRPr="003C08FE" w:rsidRDefault="009F64D8" w:rsidP="009F64D8">
            <w:pPr>
              <w:pStyle w:val="Section"/>
              <w:rPr>
                <w:rFonts w:ascii="Times New Roman" w:hAnsi="Times New Roman"/>
                <w:sz w:val="26"/>
                <w:szCs w:val="26"/>
              </w:rPr>
            </w:pPr>
            <w:r w:rsidRPr="003C08FE">
              <w:rPr>
                <w:rFonts w:ascii="Times New Roman" w:hAnsi="Times New Roman"/>
                <w:sz w:val="26"/>
                <w:szCs w:val="26"/>
              </w:rPr>
              <w:t>Courses and Certificate</w:t>
            </w:r>
          </w:p>
          <w:p w14:paraId="6C5B10A6" w14:textId="54834A17" w:rsidR="00533117" w:rsidRPr="00DB3EA7" w:rsidRDefault="00533117" w:rsidP="00533117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B3EA7">
              <w:rPr>
                <w:rFonts w:ascii="Times New Roman" w:hAnsi="Times New Roman"/>
                <w:sz w:val="24"/>
                <w:szCs w:val="24"/>
              </w:rPr>
              <w:t xml:space="preserve">Completed CISCO -IT </w:t>
            </w:r>
            <w:proofErr w:type="gramStart"/>
            <w:r w:rsidRPr="00DB3EA7">
              <w:rPr>
                <w:rFonts w:ascii="Times New Roman" w:hAnsi="Times New Roman"/>
                <w:sz w:val="24"/>
                <w:szCs w:val="24"/>
              </w:rPr>
              <w:t>essential  and</w:t>
            </w:r>
            <w:proofErr w:type="gramEnd"/>
            <w:r w:rsidRPr="00DB3EA7">
              <w:rPr>
                <w:rFonts w:ascii="Times New Roman" w:hAnsi="Times New Roman"/>
                <w:sz w:val="24"/>
                <w:szCs w:val="24"/>
              </w:rPr>
              <w:t xml:space="preserve"> CISCO CCNA -1</w:t>
            </w:r>
            <w:r w:rsidR="00DB3EA7" w:rsidRPr="00DB3E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3EA7">
              <w:rPr>
                <w:rFonts w:ascii="Times New Roman" w:hAnsi="Times New Roman"/>
                <w:sz w:val="24"/>
                <w:szCs w:val="24"/>
              </w:rPr>
              <w:t>C</w:t>
            </w:r>
            <w:r w:rsidR="00DB3EA7" w:rsidRPr="00DB3EA7">
              <w:rPr>
                <w:rFonts w:ascii="Times New Roman" w:hAnsi="Times New Roman"/>
                <w:sz w:val="24"/>
                <w:szCs w:val="24"/>
              </w:rPr>
              <w:t>ertification</w:t>
            </w:r>
          </w:p>
          <w:p w14:paraId="6FF13C34" w14:textId="4BBE3FF4" w:rsidR="00DB3EA7" w:rsidRDefault="00DB3EA7" w:rsidP="00533117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DB3EA7">
              <w:rPr>
                <w:rFonts w:ascii="Times New Roman" w:hAnsi="Times New Roman"/>
                <w:sz w:val="24"/>
                <w:szCs w:val="24"/>
              </w:rPr>
              <w:t>Completed Oracle SQL Certification</w:t>
            </w:r>
          </w:p>
          <w:p w14:paraId="5CA8472F" w14:textId="3EBFC438" w:rsidR="00DB3EA7" w:rsidRDefault="00DB3EA7" w:rsidP="00DB3E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46C837F3" w14:textId="329E1E87" w:rsidR="00DB3EA7" w:rsidRDefault="00DB3EA7" w:rsidP="00DB3EA7">
            <w:pPr>
              <w:pStyle w:val="Section"/>
              <w:rPr>
                <w:rFonts w:ascii="Times New Roman" w:hAnsi="Times New Roman"/>
                <w:sz w:val="26"/>
                <w:szCs w:val="26"/>
              </w:rPr>
            </w:pPr>
            <w:r w:rsidRPr="003C08FE">
              <w:rPr>
                <w:rFonts w:ascii="Times New Roman" w:hAnsi="Times New Roman"/>
                <w:sz w:val="26"/>
                <w:szCs w:val="26"/>
              </w:rPr>
              <w:t>Interest and Hobbies</w:t>
            </w:r>
          </w:p>
          <w:p w14:paraId="7705E4B3" w14:textId="30D58A4E" w:rsidR="003C08FE" w:rsidRPr="00F12BA0" w:rsidRDefault="003C08FE" w:rsidP="003C08FE">
            <w:pPr>
              <w:pStyle w:val="ListBullet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F12BA0">
              <w:rPr>
                <w:rFonts w:ascii="Times New Roman" w:hAnsi="Times New Roman"/>
                <w:sz w:val="24"/>
                <w:szCs w:val="24"/>
              </w:rPr>
              <w:t>Playing cricket</w:t>
            </w:r>
          </w:p>
          <w:p w14:paraId="0B279B78" w14:textId="7EF000A1" w:rsidR="003C08FE" w:rsidRPr="00F12BA0" w:rsidRDefault="003C08FE" w:rsidP="003C08FE">
            <w:pPr>
              <w:pStyle w:val="ListBullet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F12BA0">
              <w:rPr>
                <w:rFonts w:ascii="Times New Roman" w:hAnsi="Times New Roman"/>
                <w:sz w:val="24"/>
                <w:szCs w:val="24"/>
              </w:rPr>
              <w:t>Chess</w:t>
            </w:r>
          </w:p>
          <w:p w14:paraId="6B2B8E3E" w14:textId="66D234FA" w:rsidR="003C08FE" w:rsidRPr="00F12BA0" w:rsidRDefault="003C08FE" w:rsidP="003C08FE">
            <w:pPr>
              <w:pStyle w:val="ListBullet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F12BA0">
              <w:rPr>
                <w:rFonts w:ascii="Times New Roman" w:hAnsi="Times New Roman"/>
                <w:sz w:val="24"/>
                <w:szCs w:val="24"/>
              </w:rPr>
              <w:t>Reading books</w:t>
            </w:r>
          </w:p>
          <w:p w14:paraId="294753AE" w14:textId="27644501" w:rsidR="003C08FE" w:rsidRDefault="0000171B" w:rsidP="003C08FE">
            <w:pPr>
              <w:pStyle w:val="ListBullet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F12BA0">
              <w:rPr>
                <w:rFonts w:ascii="Times New Roman" w:hAnsi="Times New Roman"/>
                <w:sz w:val="24"/>
                <w:szCs w:val="24"/>
              </w:rPr>
              <w:t>Listening</w:t>
            </w:r>
          </w:p>
          <w:p w14:paraId="4CB80B95" w14:textId="4BA13343" w:rsidR="00F12BA0" w:rsidRDefault="00F12BA0" w:rsidP="00F12BA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02386CE8" w14:textId="49B6B268" w:rsidR="00F12BA0" w:rsidRDefault="00F12BA0" w:rsidP="00F12BA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3FC88F2A" w14:textId="27A21B03" w:rsidR="00F12BA0" w:rsidRDefault="00F12BA0" w:rsidP="00F12BA0">
            <w:pPr>
              <w:pStyle w:val="Section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Personal Details</w:t>
            </w:r>
          </w:p>
          <w:p w14:paraId="10F31231" w14:textId="25448C0D" w:rsidR="00437E5C" w:rsidRPr="00437E5C" w:rsidRDefault="00437E5C" w:rsidP="00437E5C">
            <w:proofErr w:type="gramStart"/>
            <w:r>
              <w:t>Name :</w:t>
            </w:r>
            <w:proofErr w:type="gramEnd"/>
            <w:r>
              <w:t xml:space="preserve"> Jeevan Prasath G</w:t>
            </w:r>
          </w:p>
          <w:p w14:paraId="6EF04105" w14:textId="6131E6E2" w:rsidR="009E6994" w:rsidRPr="00437E5C" w:rsidRDefault="009E6994" w:rsidP="009E6994">
            <w:pPr>
              <w:rPr>
                <w:rFonts w:ascii="Times New Roman" w:hAnsi="Times New Roman"/>
                <w:sz w:val="24"/>
                <w:szCs w:val="24"/>
              </w:rPr>
            </w:pPr>
            <w:r w:rsidRPr="00437E5C">
              <w:rPr>
                <w:rFonts w:ascii="Times New Roman" w:hAnsi="Times New Roman"/>
                <w:sz w:val="24"/>
                <w:szCs w:val="24"/>
              </w:rPr>
              <w:t xml:space="preserve">Fathers </w:t>
            </w:r>
            <w:proofErr w:type="gramStart"/>
            <w:r w:rsidRPr="00437E5C">
              <w:rPr>
                <w:rFonts w:ascii="Times New Roman" w:hAnsi="Times New Roman"/>
                <w:sz w:val="24"/>
                <w:szCs w:val="24"/>
              </w:rPr>
              <w:t>Name :Gopal</w:t>
            </w:r>
            <w:proofErr w:type="gramEnd"/>
            <w:r w:rsidRPr="00437E5C">
              <w:rPr>
                <w:rFonts w:ascii="Times New Roman" w:hAnsi="Times New Roman"/>
                <w:sz w:val="24"/>
                <w:szCs w:val="24"/>
              </w:rPr>
              <w:t xml:space="preserve"> R</w:t>
            </w:r>
          </w:p>
          <w:p w14:paraId="527353F4" w14:textId="5A8BE58D" w:rsidR="009E6994" w:rsidRPr="00437E5C" w:rsidRDefault="009E6994" w:rsidP="009E6994">
            <w:pPr>
              <w:rPr>
                <w:rFonts w:ascii="Times New Roman" w:hAnsi="Times New Roman"/>
                <w:sz w:val="24"/>
                <w:szCs w:val="24"/>
              </w:rPr>
            </w:pPr>
            <w:r w:rsidRPr="00437E5C">
              <w:rPr>
                <w:rFonts w:ascii="Times New Roman" w:hAnsi="Times New Roman"/>
                <w:sz w:val="24"/>
                <w:szCs w:val="24"/>
              </w:rPr>
              <w:t xml:space="preserve">Mothers </w:t>
            </w:r>
            <w:proofErr w:type="gramStart"/>
            <w:r w:rsidRPr="00437E5C">
              <w:rPr>
                <w:rFonts w:ascii="Times New Roman" w:hAnsi="Times New Roman"/>
                <w:sz w:val="24"/>
                <w:szCs w:val="24"/>
              </w:rPr>
              <w:t>Name :</w:t>
            </w:r>
            <w:proofErr w:type="gramEnd"/>
            <w:r w:rsidRPr="00437E5C">
              <w:rPr>
                <w:rFonts w:ascii="Times New Roman" w:hAnsi="Times New Roman"/>
                <w:sz w:val="24"/>
                <w:szCs w:val="24"/>
              </w:rPr>
              <w:t xml:space="preserve"> Kavitha G</w:t>
            </w:r>
          </w:p>
          <w:p w14:paraId="5A9B05FB" w14:textId="3090C6BF" w:rsidR="00F12BA0" w:rsidRPr="00437E5C" w:rsidRDefault="00F12BA0" w:rsidP="00F12BA0">
            <w:pPr>
              <w:rPr>
                <w:rFonts w:ascii="Times New Roman" w:hAnsi="Times New Roman"/>
                <w:sz w:val="24"/>
                <w:szCs w:val="24"/>
              </w:rPr>
            </w:pPr>
            <w:r w:rsidRPr="00437E5C">
              <w:rPr>
                <w:rFonts w:ascii="Times New Roman" w:hAnsi="Times New Roman"/>
                <w:sz w:val="24"/>
                <w:szCs w:val="24"/>
              </w:rPr>
              <w:t xml:space="preserve">Date of </w:t>
            </w:r>
            <w:proofErr w:type="gramStart"/>
            <w:r w:rsidRPr="00437E5C">
              <w:rPr>
                <w:rFonts w:ascii="Times New Roman" w:hAnsi="Times New Roman"/>
                <w:sz w:val="24"/>
                <w:szCs w:val="24"/>
              </w:rPr>
              <w:t>Birth :</w:t>
            </w:r>
            <w:proofErr w:type="gramEnd"/>
            <w:r w:rsidRPr="00437E5C">
              <w:rPr>
                <w:rFonts w:ascii="Times New Roman" w:hAnsi="Times New Roman"/>
                <w:sz w:val="24"/>
                <w:szCs w:val="24"/>
              </w:rPr>
              <w:t xml:space="preserve"> 17-12-2001</w:t>
            </w:r>
          </w:p>
          <w:p w14:paraId="3D25632E" w14:textId="61FE3139" w:rsidR="00F12BA0" w:rsidRPr="00437E5C" w:rsidRDefault="00F12BA0" w:rsidP="00F12BA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37E5C">
              <w:rPr>
                <w:rFonts w:ascii="Times New Roman" w:hAnsi="Times New Roman"/>
                <w:sz w:val="24"/>
                <w:szCs w:val="24"/>
              </w:rPr>
              <w:t>Sex :</w:t>
            </w:r>
            <w:proofErr w:type="gramEnd"/>
            <w:r w:rsidRPr="00437E5C">
              <w:rPr>
                <w:rFonts w:ascii="Times New Roman" w:hAnsi="Times New Roman"/>
                <w:sz w:val="24"/>
                <w:szCs w:val="24"/>
              </w:rPr>
              <w:t xml:space="preserve"> Male</w:t>
            </w:r>
          </w:p>
          <w:p w14:paraId="6FB34566" w14:textId="16B8FC9A" w:rsidR="00F12BA0" w:rsidRPr="00437E5C" w:rsidRDefault="00F12BA0" w:rsidP="00F12BA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37E5C">
              <w:rPr>
                <w:rFonts w:ascii="Times New Roman" w:hAnsi="Times New Roman"/>
                <w:sz w:val="24"/>
                <w:szCs w:val="24"/>
              </w:rPr>
              <w:t>Nationality :INDIAN</w:t>
            </w:r>
            <w:proofErr w:type="gramEnd"/>
          </w:p>
          <w:p w14:paraId="51BF6D28" w14:textId="0AAB9190" w:rsidR="00F12BA0" w:rsidRDefault="00201521" w:rsidP="00F12BA0">
            <w:pPr>
              <w:rPr>
                <w:rFonts w:ascii="Times New Roman" w:hAnsi="Times New Roman"/>
                <w:sz w:val="24"/>
                <w:szCs w:val="24"/>
              </w:rPr>
            </w:pPr>
            <w:r w:rsidRPr="00437E5C">
              <w:rPr>
                <w:rFonts w:ascii="Times New Roman" w:hAnsi="Times New Roman"/>
                <w:sz w:val="24"/>
                <w:szCs w:val="24"/>
              </w:rPr>
              <w:t>Marital</w:t>
            </w:r>
            <w:r w:rsidR="00F12BA0" w:rsidRPr="00437E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F12BA0" w:rsidRPr="00437E5C">
              <w:rPr>
                <w:rFonts w:ascii="Times New Roman" w:hAnsi="Times New Roman"/>
                <w:sz w:val="24"/>
                <w:szCs w:val="24"/>
              </w:rPr>
              <w:t>Status :</w:t>
            </w:r>
            <w:proofErr w:type="gramEnd"/>
            <w:r w:rsidR="00F12BA0" w:rsidRPr="00437E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7E5C">
              <w:rPr>
                <w:rFonts w:ascii="Times New Roman" w:hAnsi="Times New Roman"/>
                <w:sz w:val="24"/>
                <w:szCs w:val="24"/>
              </w:rPr>
              <w:t>Unmarried</w:t>
            </w:r>
          </w:p>
          <w:p w14:paraId="72FBE4C0" w14:textId="62EFC15A" w:rsidR="00201521" w:rsidRDefault="00201521" w:rsidP="00F12B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Languages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Known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36D11">
              <w:rPr>
                <w:rFonts w:ascii="Times New Roman" w:hAnsi="Times New Roman"/>
                <w:sz w:val="24"/>
                <w:szCs w:val="24"/>
              </w:rPr>
              <w:t>Tamil, English</w:t>
            </w:r>
          </w:p>
          <w:p w14:paraId="6D7EFD36" w14:textId="77777777" w:rsidR="00FC0911" w:rsidRPr="00437E5C" w:rsidRDefault="00FC0911" w:rsidP="00F12BA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510E40" w14:textId="77777777" w:rsidR="00F12BA0" w:rsidRPr="00437E5C" w:rsidRDefault="00F12BA0" w:rsidP="00F12BA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0E72D7C" w14:textId="5EF7890D" w:rsidR="00F12BA0" w:rsidRDefault="00022670" w:rsidP="00F12BA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</w:t>
            </w:r>
          </w:p>
          <w:p w14:paraId="16398135" w14:textId="371E8960" w:rsidR="00F12BA0" w:rsidRDefault="00F12BA0" w:rsidP="00F12BA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2988E76A" w14:textId="77777777" w:rsidR="00F12BA0" w:rsidRPr="00F12BA0" w:rsidRDefault="00F12BA0" w:rsidP="00F12BA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48156486" w14:textId="77777777" w:rsidR="0000171B" w:rsidRPr="00F12BA0" w:rsidRDefault="0000171B" w:rsidP="0000171B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/>
              </w:rPr>
            </w:pPr>
          </w:p>
          <w:p w14:paraId="5DD772A1" w14:textId="2D5585F9" w:rsidR="00DB3EA7" w:rsidRDefault="00DB3EA7" w:rsidP="00DB3E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4501621F" w14:textId="611E0FBC" w:rsidR="00DB3EA7" w:rsidRDefault="00DB3EA7" w:rsidP="00DB3E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462EE1D3" w14:textId="07672F6B" w:rsidR="0087618F" w:rsidRPr="00E75E91" w:rsidRDefault="0087618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" w:type="dxa"/>
          </w:tcPr>
          <w:p w14:paraId="13B9F0EB" w14:textId="77777777" w:rsidR="00C15FF8" w:rsidRPr="00E75E91" w:rsidRDefault="00C15FF8">
            <w:pPr>
              <w:pStyle w:val="Section"/>
              <w:rPr>
                <w:rFonts w:ascii="Times New Roman" w:hAnsi="Times New Roman"/>
              </w:rPr>
            </w:pPr>
          </w:p>
        </w:tc>
        <w:tc>
          <w:tcPr>
            <w:tcW w:w="22" w:type="dxa"/>
          </w:tcPr>
          <w:p w14:paraId="1716E722" w14:textId="77777777" w:rsidR="00C15FF8" w:rsidRPr="00E75E91" w:rsidRDefault="00C15FF8">
            <w:pPr>
              <w:pStyle w:val="Section"/>
              <w:rPr>
                <w:rFonts w:ascii="Times New Roman" w:hAnsi="Times New Roman"/>
              </w:rPr>
            </w:pPr>
          </w:p>
        </w:tc>
        <w:tc>
          <w:tcPr>
            <w:tcW w:w="22" w:type="dxa"/>
          </w:tcPr>
          <w:p w14:paraId="74578C80" w14:textId="77777777" w:rsidR="00C15FF8" w:rsidRPr="00E75E91" w:rsidRDefault="00C15FF8">
            <w:pPr>
              <w:pStyle w:val="Section"/>
              <w:rPr>
                <w:rFonts w:ascii="Times New Roman" w:hAnsi="Times New Roman"/>
              </w:rPr>
            </w:pPr>
          </w:p>
        </w:tc>
        <w:tc>
          <w:tcPr>
            <w:tcW w:w="22" w:type="dxa"/>
          </w:tcPr>
          <w:p w14:paraId="750573D8" w14:textId="678101D6" w:rsidR="00C15FF8" w:rsidRPr="00E75E91" w:rsidRDefault="00EF5BC2">
            <w:pPr>
              <w:pStyle w:val="Secti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0F3F" w14:paraId="03763807" w14:textId="77777777" w:rsidTr="00747FBD">
        <w:trPr>
          <w:trHeight w:val="576"/>
        </w:trPr>
        <w:tc>
          <w:tcPr>
            <w:tcW w:w="9360" w:type="dxa"/>
            <w:tcBorders>
              <w:top w:val="single" w:sz="12" w:space="0" w:color="D2DA7A" w:themeColor="accent3"/>
            </w:tcBorders>
          </w:tcPr>
          <w:p w14:paraId="2AB52C6E" w14:textId="77777777" w:rsidR="00310F3F" w:rsidRDefault="00310F3F">
            <w:pPr>
              <w:spacing w:after="0" w:line="240" w:lineRule="auto"/>
            </w:pPr>
          </w:p>
        </w:tc>
      </w:tr>
    </w:tbl>
    <w:p w14:paraId="704B399E" w14:textId="2235B7B2" w:rsidR="00FC0911" w:rsidRPr="00FC0911" w:rsidRDefault="00FC0911" w:rsidP="00FC0911">
      <w:pPr>
        <w:tabs>
          <w:tab w:val="left" w:pos="3204"/>
        </w:tabs>
      </w:pPr>
    </w:p>
    <w:sectPr w:rsidR="00FC0911" w:rsidRPr="00FC091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F204" w14:textId="77777777" w:rsidR="004F070B" w:rsidRDefault="004F070B">
      <w:pPr>
        <w:spacing w:after="0" w:line="240" w:lineRule="auto"/>
      </w:pPr>
      <w:r>
        <w:separator/>
      </w:r>
    </w:p>
  </w:endnote>
  <w:endnote w:type="continuationSeparator" w:id="0">
    <w:p w14:paraId="487EBDF1" w14:textId="77777777" w:rsidR="004F070B" w:rsidRDefault="004F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7661" w14:textId="13D79D17" w:rsidR="00310F3F" w:rsidRDefault="00062DEC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 w:rsidR="009F64D8">
          <w:t>9942055321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15F0" w14:textId="77777777" w:rsidR="00310F3F" w:rsidRDefault="00062DEC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93CB" w14:textId="77777777" w:rsidR="004F070B" w:rsidRDefault="004F070B">
      <w:pPr>
        <w:spacing w:after="0" w:line="240" w:lineRule="auto"/>
      </w:pPr>
      <w:r>
        <w:separator/>
      </w:r>
    </w:p>
  </w:footnote>
  <w:footnote w:type="continuationSeparator" w:id="0">
    <w:p w14:paraId="537A2ED1" w14:textId="77777777" w:rsidR="004F070B" w:rsidRDefault="004F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B65E" w14:textId="46052878" w:rsidR="00310F3F" w:rsidRDefault="00062DEC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842B8">
          <w:t>JEEVAN PRASATH G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358D" w14:textId="2A2155E3" w:rsidR="00310F3F" w:rsidRDefault="00062DEC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842B8">
          <w:t>JEEVAN PRASATH 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EE838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8C778A6"/>
    <w:multiLevelType w:val="hybridMultilevel"/>
    <w:tmpl w:val="1A8CD760"/>
    <w:lvl w:ilvl="0" w:tplc="63A42A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DA46F61"/>
    <w:multiLevelType w:val="hybridMultilevel"/>
    <w:tmpl w:val="5D6ED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458258">
    <w:abstractNumId w:val="9"/>
  </w:num>
  <w:num w:numId="2" w16cid:durableId="59135171">
    <w:abstractNumId w:val="7"/>
  </w:num>
  <w:num w:numId="3" w16cid:durableId="567570283">
    <w:abstractNumId w:val="6"/>
  </w:num>
  <w:num w:numId="4" w16cid:durableId="283536666">
    <w:abstractNumId w:val="5"/>
  </w:num>
  <w:num w:numId="5" w16cid:durableId="838347213">
    <w:abstractNumId w:val="4"/>
  </w:num>
  <w:num w:numId="6" w16cid:durableId="478501909">
    <w:abstractNumId w:val="8"/>
  </w:num>
  <w:num w:numId="7" w16cid:durableId="1483352707">
    <w:abstractNumId w:val="3"/>
  </w:num>
  <w:num w:numId="8" w16cid:durableId="732392287">
    <w:abstractNumId w:val="2"/>
  </w:num>
  <w:num w:numId="9" w16cid:durableId="151915475">
    <w:abstractNumId w:val="1"/>
  </w:num>
  <w:num w:numId="10" w16cid:durableId="631442062">
    <w:abstractNumId w:val="0"/>
  </w:num>
  <w:num w:numId="11" w16cid:durableId="355431000">
    <w:abstractNumId w:val="9"/>
  </w:num>
  <w:num w:numId="12" w16cid:durableId="127940889">
    <w:abstractNumId w:val="7"/>
  </w:num>
  <w:num w:numId="13" w16cid:durableId="1603495197">
    <w:abstractNumId w:val="6"/>
  </w:num>
  <w:num w:numId="14" w16cid:durableId="1126780863">
    <w:abstractNumId w:val="5"/>
  </w:num>
  <w:num w:numId="15" w16cid:durableId="1228104780">
    <w:abstractNumId w:val="4"/>
  </w:num>
  <w:num w:numId="16" w16cid:durableId="100807370">
    <w:abstractNumId w:val="9"/>
  </w:num>
  <w:num w:numId="17" w16cid:durableId="410129946">
    <w:abstractNumId w:val="7"/>
  </w:num>
  <w:num w:numId="18" w16cid:durableId="331029770">
    <w:abstractNumId w:val="6"/>
  </w:num>
  <w:num w:numId="19" w16cid:durableId="1482576710">
    <w:abstractNumId w:val="5"/>
  </w:num>
  <w:num w:numId="20" w16cid:durableId="2144960011">
    <w:abstractNumId w:val="4"/>
  </w:num>
  <w:num w:numId="21" w16cid:durableId="885684210">
    <w:abstractNumId w:val="9"/>
  </w:num>
  <w:num w:numId="22" w16cid:durableId="1214998075">
    <w:abstractNumId w:val="7"/>
  </w:num>
  <w:num w:numId="23" w16cid:durableId="938102501">
    <w:abstractNumId w:val="6"/>
  </w:num>
  <w:num w:numId="24" w16cid:durableId="131755002">
    <w:abstractNumId w:val="5"/>
  </w:num>
  <w:num w:numId="25" w16cid:durableId="94445911">
    <w:abstractNumId w:val="4"/>
  </w:num>
  <w:num w:numId="26" w16cid:durableId="1748528430">
    <w:abstractNumId w:val="9"/>
  </w:num>
  <w:num w:numId="27" w16cid:durableId="1338733754">
    <w:abstractNumId w:val="7"/>
  </w:num>
  <w:num w:numId="28" w16cid:durableId="1790776868">
    <w:abstractNumId w:val="6"/>
  </w:num>
  <w:num w:numId="29" w16cid:durableId="617106277">
    <w:abstractNumId w:val="5"/>
  </w:num>
  <w:num w:numId="30" w16cid:durableId="1341738869">
    <w:abstractNumId w:val="4"/>
  </w:num>
  <w:num w:numId="31" w16cid:durableId="1691642049">
    <w:abstractNumId w:val="11"/>
  </w:num>
  <w:num w:numId="32" w16cid:durableId="1653437436">
    <w:abstractNumId w:val="10"/>
  </w:num>
  <w:num w:numId="33" w16cid:durableId="1729380577">
    <w:abstractNumId w:val="9"/>
  </w:num>
  <w:num w:numId="34" w16cid:durableId="13926819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8F"/>
    <w:rsid w:val="0000171B"/>
    <w:rsid w:val="00022670"/>
    <w:rsid w:val="00024816"/>
    <w:rsid w:val="00036D11"/>
    <w:rsid w:val="0004400E"/>
    <w:rsid w:val="00062DEC"/>
    <w:rsid w:val="000B7A07"/>
    <w:rsid w:val="001171F6"/>
    <w:rsid w:val="00135F86"/>
    <w:rsid w:val="001E19D6"/>
    <w:rsid w:val="00201521"/>
    <w:rsid w:val="00220BF4"/>
    <w:rsid w:val="002351FB"/>
    <w:rsid w:val="00237286"/>
    <w:rsid w:val="002632D5"/>
    <w:rsid w:val="00283818"/>
    <w:rsid w:val="002949EA"/>
    <w:rsid w:val="00310F3F"/>
    <w:rsid w:val="00365740"/>
    <w:rsid w:val="003B3790"/>
    <w:rsid w:val="003C08FE"/>
    <w:rsid w:val="003E1BA1"/>
    <w:rsid w:val="003F14CF"/>
    <w:rsid w:val="00403C0E"/>
    <w:rsid w:val="00437E5C"/>
    <w:rsid w:val="00453A11"/>
    <w:rsid w:val="0047207E"/>
    <w:rsid w:val="004C7AB5"/>
    <w:rsid w:val="004D2A9A"/>
    <w:rsid w:val="004F070B"/>
    <w:rsid w:val="005066D1"/>
    <w:rsid w:val="00533117"/>
    <w:rsid w:val="00573643"/>
    <w:rsid w:val="00574537"/>
    <w:rsid w:val="005C0F42"/>
    <w:rsid w:val="005E1BC8"/>
    <w:rsid w:val="005F0722"/>
    <w:rsid w:val="00610575"/>
    <w:rsid w:val="00632C15"/>
    <w:rsid w:val="006331F0"/>
    <w:rsid w:val="00654C7A"/>
    <w:rsid w:val="00671DAA"/>
    <w:rsid w:val="00713245"/>
    <w:rsid w:val="00747FBD"/>
    <w:rsid w:val="00752C8F"/>
    <w:rsid w:val="00774BF9"/>
    <w:rsid w:val="007E3858"/>
    <w:rsid w:val="0087618F"/>
    <w:rsid w:val="00886286"/>
    <w:rsid w:val="008948C6"/>
    <w:rsid w:val="008A09FA"/>
    <w:rsid w:val="008E5B8F"/>
    <w:rsid w:val="00904B80"/>
    <w:rsid w:val="00913066"/>
    <w:rsid w:val="00917B00"/>
    <w:rsid w:val="009246BE"/>
    <w:rsid w:val="00961757"/>
    <w:rsid w:val="00980B77"/>
    <w:rsid w:val="00982595"/>
    <w:rsid w:val="009E6994"/>
    <w:rsid w:val="009F32D5"/>
    <w:rsid w:val="009F64D8"/>
    <w:rsid w:val="00A12448"/>
    <w:rsid w:val="00A16172"/>
    <w:rsid w:val="00A5216A"/>
    <w:rsid w:val="00A74736"/>
    <w:rsid w:val="00AC6351"/>
    <w:rsid w:val="00B430C4"/>
    <w:rsid w:val="00B47377"/>
    <w:rsid w:val="00B71451"/>
    <w:rsid w:val="00C04152"/>
    <w:rsid w:val="00C15FF8"/>
    <w:rsid w:val="00C45E25"/>
    <w:rsid w:val="00CC2648"/>
    <w:rsid w:val="00DB3EA7"/>
    <w:rsid w:val="00DE0382"/>
    <w:rsid w:val="00E06927"/>
    <w:rsid w:val="00E16B34"/>
    <w:rsid w:val="00E2755A"/>
    <w:rsid w:val="00E325E0"/>
    <w:rsid w:val="00E75E91"/>
    <w:rsid w:val="00E842B8"/>
    <w:rsid w:val="00EF5BC2"/>
    <w:rsid w:val="00F12BA0"/>
    <w:rsid w:val="00F34689"/>
    <w:rsid w:val="00F90768"/>
    <w:rsid w:val="00FC0911"/>
    <w:rsid w:val="00FD5D59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C2AA"/>
  <w15:docId w15:val="{7F7A4F62-E7DD-446C-89FB-7500502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33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table" w:styleId="ListTable6Colorful-Accent5">
    <w:name w:val="List Table 6 Colorful Accent 5"/>
    <w:basedOn w:val="TableNormal"/>
    <w:uiPriority w:val="51"/>
    <w:rsid w:val="00365740"/>
    <w:pPr>
      <w:spacing w:after="0" w:line="240" w:lineRule="auto"/>
    </w:pPr>
    <w:rPr>
      <w:color w:val="945D4A" w:themeColor="accent5" w:themeShade="BF"/>
    </w:rPr>
    <w:tblPr>
      <w:tblStyleRowBandSize w:val="1"/>
      <w:tblStyleColBandSize w:val="1"/>
      <w:tblBorders>
        <w:top w:val="single" w:sz="4" w:space="0" w:color="B88472" w:themeColor="accent5"/>
        <w:bottom w:val="single" w:sz="4" w:space="0" w:color="B8847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8847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884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6E2" w:themeFill="accent5" w:themeFillTint="33"/>
      </w:tcPr>
    </w:tblStylePr>
    <w:tblStylePr w:type="band1Horz">
      <w:tblPr/>
      <w:tcPr>
        <w:shd w:val="clear" w:color="auto" w:fill="F0E6E2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5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C6342CBD7B4464AA68ACE92FC3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CBA8-9907-4B95-8F27-D2E5EB946381}"/>
      </w:docPartPr>
      <w:docPartBody>
        <w:p w:rsidR="004609DB" w:rsidRDefault="00697CF2">
          <w:pPr>
            <w:pStyle w:val="53C6342CBD7B4464AA68ACE92FC3874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D7E0C7032614D54B01FE4BBAD12F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C746D-D94C-485C-B524-8297053D7DB0}"/>
      </w:docPartPr>
      <w:docPartBody>
        <w:p w:rsidR="00352C58" w:rsidRDefault="004609DB" w:rsidP="004609DB">
          <w:pPr>
            <w:pStyle w:val="6D7E0C7032614D54B01FE4BBAD12F51B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19"/>
    <w:rsid w:val="00091D35"/>
    <w:rsid w:val="001C7D65"/>
    <w:rsid w:val="003103A8"/>
    <w:rsid w:val="00352C58"/>
    <w:rsid w:val="003A2339"/>
    <w:rsid w:val="00401527"/>
    <w:rsid w:val="00411519"/>
    <w:rsid w:val="004609DB"/>
    <w:rsid w:val="00493E22"/>
    <w:rsid w:val="005821BD"/>
    <w:rsid w:val="00686A4A"/>
    <w:rsid w:val="00697CF2"/>
    <w:rsid w:val="00A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01527"/>
    <w:rPr>
      <w:color w:val="808080"/>
    </w:rPr>
  </w:style>
  <w:style w:type="paragraph" w:customStyle="1" w:styleId="53C6342CBD7B4464AA68ACE92FC38743">
    <w:name w:val="53C6342CBD7B4464AA68ACE92FC38743"/>
  </w:style>
  <w:style w:type="paragraph" w:customStyle="1" w:styleId="6D7E0C7032614D54B01FE4BBAD12F51B">
    <w:name w:val="6D7E0C7032614D54B01FE4BBAD12F51B"/>
    <w:rsid w:val="00460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305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JEEVAN PRASATH G</dc:creator>
  <cp:lastModifiedBy>JEEVAN PRASATH G</cp:lastModifiedBy>
  <cp:revision>58</cp:revision>
  <dcterms:created xsi:type="dcterms:W3CDTF">2022-06-05T09:24:00Z</dcterms:created>
  <dcterms:modified xsi:type="dcterms:W3CDTF">2022-08-01T16:04:00Z</dcterms:modified>
</cp:coreProperties>
</file>